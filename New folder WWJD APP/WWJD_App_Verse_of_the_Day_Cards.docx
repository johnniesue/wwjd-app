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WWJD? App - Verse of the Day Devotional Cards (Ages 10–12)</w:t>
      </w:r>
    </w:p>
    <w:p>
      <w:pPr>
        <w:pStyle w:val="Heading1"/>
      </w:pPr>
      <w:r>
        <w:t>Day 1</w:t>
      </w:r>
    </w:p>
    <w:p>
      <w:r>
        <w:t>📖 Verse of the Day:</w:t>
        <w:br/>
        <w:t>“Be kind and compassionate to one another, forgiving each other, just as in Christ God forgave you.” – Ephesians 4:32</w:t>
      </w:r>
    </w:p>
    <w:p>
      <w:r>
        <w:t>💭 What It Means:</w:t>
        <w:br/>
        <w:t>God wants us to be kind and forgive others, just like He forgave us.</w:t>
      </w:r>
    </w:p>
    <w:p>
      <w:r>
        <w:t>🙏 Prayer Prompt:</w:t>
        <w:br/>
        <w:t>Jesus, help me forgive even when it’s hard.</w:t>
      </w:r>
    </w:p>
    <w:p>
      <w:r>
        <w:t>⭐ WWJD Challenge:</w:t>
        <w:br/>
        <w:t>Show kindness to someone you usually avoid.</w:t>
      </w:r>
    </w:p>
    <w:p/>
    <w:p>
      <w:pPr>
        <w:pStyle w:val="Heading1"/>
      </w:pPr>
      <w:r>
        <w:t>Day 2</w:t>
      </w:r>
    </w:p>
    <w:p>
      <w:r>
        <w:t>📖 Verse of the Day:</w:t>
        <w:br/>
        <w:t>“Don’t let anyone look down on you because you are young, but set an example for the believers.” – 1 Timothy 4:12</w:t>
      </w:r>
    </w:p>
    <w:p>
      <w:r>
        <w:t>💭 What It Means:</w:t>
        <w:br/>
        <w:t>You can lead others by being kind, brave, and loving—no matter your age.</w:t>
      </w:r>
    </w:p>
    <w:p>
      <w:r>
        <w:t>🙏 Prayer Prompt:</w:t>
        <w:br/>
        <w:t>Jesus, use me to be a light, even as a kid.</w:t>
      </w:r>
    </w:p>
    <w:p>
      <w:r>
        <w:t>⭐ WWJD Challenge:</w:t>
        <w:br/>
        <w:t>Be a leader by doing the right thing today, even if no one else is.</w:t>
      </w:r>
    </w:p>
    <w:p/>
    <w:p>
      <w:pPr>
        <w:pStyle w:val="Heading1"/>
      </w:pPr>
      <w:r>
        <w:t>Day 3</w:t>
      </w:r>
    </w:p>
    <w:p>
      <w:r>
        <w:t>📖 Verse of the Day:</w:t>
        <w:br/>
        <w:t>“Do everything without grumbling or arguing.” – Philippians 2:14</w:t>
      </w:r>
    </w:p>
    <w:p>
      <w:r>
        <w:t>💭 What It Means:</w:t>
        <w:br/>
        <w:t>God loves a cheerful heart. Complaining steals your joy.</w:t>
      </w:r>
    </w:p>
    <w:p>
      <w:r>
        <w:t>🙏 Prayer Prompt:</w:t>
        <w:br/>
        <w:t>Help me have a good attitude, Lord, even when things aren’t fun.</w:t>
      </w:r>
    </w:p>
    <w:p>
      <w:r>
        <w:t>⭐ WWJD Challenge:</w:t>
        <w:br/>
        <w:t>Go the whole day without complaining—can you do it?</w:t>
      </w:r>
    </w:p>
    <w:p/>
    <w:p>
      <w:pPr>
        <w:pStyle w:val="Heading1"/>
      </w:pPr>
      <w:r>
        <w:t>Day 4</w:t>
      </w:r>
    </w:p>
    <w:p>
      <w:r>
        <w:t>📖 Verse of the Day:</w:t>
        <w:br/>
        <w:t>“The Lord is my helper; I will not be afraid.” – Hebrews 13:6</w:t>
      </w:r>
    </w:p>
    <w:p>
      <w:r>
        <w:t>💭 What It Means:</w:t>
        <w:br/>
        <w:t>With Jesus on your side, you don’t need to be scared.</w:t>
      </w:r>
    </w:p>
    <w:p>
      <w:r>
        <w:t>🙏 Prayer Prompt:</w:t>
        <w:br/>
        <w:t>God, help me feel brave because I know You are with me.</w:t>
      </w:r>
    </w:p>
    <w:p>
      <w:r>
        <w:t>⭐ WWJD Challenge:</w:t>
        <w:br/>
        <w:t>Face one fear today with God’s help—big or small.</w:t>
      </w:r>
    </w:p>
    <w:p/>
    <w:p>
      <w:pPr>
        <w:pStyle w:val="Heading1"/>
      </w:pPr>
      <w:r>
        <w:t>Day 5</w:t>
      </w:r>
    </w:p>
    <w:p>
      <w:r>
        <w:t>📖 Verse of the Day:</w:t>
        <w:br/>
        <w:t>“Love your neighbor as yourself.” – Mark 12:31</w:t>
      </w:r>
    </w:p>
    <w:p>
      <w:r>
        <w:t>💭 What It Means:</w:t>
        <w:br/>
        <w:t>Treat others how you want to be treated—with love, respect, and care.</w:t>
      </w:r>
    </w:p>
    <w:p>
      <w:r>
        <w:t>🙏 Prayer Prompt:</w:t>
        <w:br/>
        <w:t>Jesus, help me love others the way You love me.</w:t>
      </w:r>
    </w:p>
    <w:p>
      <w:r>
        <w:t>⭐ WWJD Challenge:</w:t>
        <w:br/>
        <w:t>Go out of your way to help or encourage someone today.</w:t>
      </w:r>
    </w:p>
    <w:p/>
    <w:p>
      <w:pPr>
        <w:pStyle w:val="Heading1"/>
      </w:pPr>
      <w:r>
        <w:t>Day 6</w:t>
      </w:r>
    </w:p>
    <w:p>
      <w:r>
        <w:t>📖 Verse of the Day:</w:t>
        <w:br/>
        <w:t>“When I am afraid, I put my trust in You.” – Psalm 56:3</w:t>
      </w:r>
    </w:p>
    <w:p>
      <w:r>
        <w:t>💭 What It Means:</w:t>
        <w:br/>
        <w:t>When life feels scary, we can lean on God.</w:t>
      </w:r>
    </w:p>
    <w:p>
      <w:r>
        <w:t>🙏 Prayer Prompt:</w:t>
        <w:br/>
        <w:t>Lord, help me remember I’m not alone.</w:t>
      </w:r>
    </w:p>
    <w:p>
      <w:r>
        <w:t>⭐ WWJD Challenge:</w:t>
        <w:br/>
        <w:t>Write this verse on a sticky note and place it where you’ll see it.</w:t>
      </w:r>
    </w:p>
    <w:p/>
    <w:p>
      <w:pPr>
        <w:pStyle w:val="Heading1"/>
      </w:pPr>
      <w:r>
        <w:t>Day 7</w:t>
      </w:r>
    </w:p>
    <w:p>
      <w:r>
        <w:t>📖 Verse of the Day:</w:t>
        <w:br/>
        <w:t>“Let your light shine before others.” – Matthew 5:16</w:t>
      </w:r>
    </w:p>
    <w:p>
      <w:r>
        <w:t>💭 What It Means:</w:t>
        <w:br/>
        <w:t>When you do good things, people see God's love through you.</w:t>
      </w:r>
    </w:p>
    <w:p>
      <w:r>
        <w:t>🙏 Prayer Prompt:</w:t>
        <w:br/>
        <w:t>Help my actions show Your light, Jesus.</w:t>
      </w:r>
    </w:p>
    <w:p>
      <w:r>
        <w:t>⭐ WWJD Challenge:</w:t>
        <w:br/>
        <w:t>Do something kind without telling anyone—it’s between you and God.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