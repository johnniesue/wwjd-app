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WWJD? App Scenario Cards (Ages 10–12)</w:t>
      </w:r>
    </w:p>
    <w:p>
      <w:pPr>
        <w:pStyle w:val="Heading1"/>
      </w:pPr>
      <w:r>
        <w:t>The Gossip</w:t>
      </w:r>
    </w:p>
    <w:p>
      <w:r>
        <w:t>🧩 Situation: You overhear your friend talking bad about another classmate. They laugh and ask you what *you* think about that person.</w:t>
      </w:r>
    </w:p>
    <w:p>
      <w:r>
        <w:t>🧐 Choices:</w:t>
      </w:r>
    </w:p>
    <w:p>
      <w:pPr>
        <w:pStyle w:val="ListBullet"/>
      </w:pPr>
      <w:r>
        <w:t>1. Laugh along so you don't seem awkward.</w:t>
      </w:r>
    </w:p>
    <w:p>
      <w:pPr>
        <w:pStyle w:val="ListBullet"/>
      </w:pPr>
      <w:r>
        <w:t>2. Change the subject and avoid talking about anyone.</w:t>
      </w:r>
    </w:p>
    <w:p>
      <w:pPr>
        <w:pStyle w:val="ListBullet"/>
      </w:pPr>
      <w:r>
        <w:t>3. Say, “I don’t think it’s right to talk about others like that.”</w:t>
      </w:r>
    </w:p>
    <w:p>
      <w:r>
        <w:t>✝️ WWJD Answer: Choice 3 – Jesus teaches us to treat others how we want to be treated. He wouldn’t join in on gossip.</w:t>
      </w:r>
    </w:p>
    <w:p>
      <w:r>
        <w:t>📖 “Do to others as you would have them do to you.” – Luke 6:31</w:t>
      </w:r>
    </w:p>
    <w:p/>
    <w:p>
      <w:pPr>
        <w:pStyle w:val="Heading1"/>
      </w:pPr>
      <w:r>
        <w:t>The Left-Out Kid</w:t>
      </w:r>
    </w:p>
    <w:p>
      <w:r>
        <w:t>🧩 Situation: There’s a new student at school who sits alone at lunch. Your friends ignore them.</w:t>
      </w:r>
    </w:p>
    <w:p>
      <w:r>
        <w:t>🧐 Choices:</w:t>
      </w:r>
    </w:p>
    <w:p>
      <w:pPr>
        <w:pStyle w:val="ListBullet"/>
      </w:pPr>
      <w:r>
        <w:t>1. Sit with them and try to make them feel welcome.</w:t>
      </w:r>
    </w:p>
    <w:p>
      <w:pPr>
        <w:pStyle w:val="ListBullet"/>
      </w:pPr>
      <w:r>
        <w:t>2. Smile from a distance but stay with your friends.</w:t>
      </w:r>
    </w:p>
    <w:p>
      <w:pPr>
        <w:pStyle w:val="ListBullet"/>
      </w:pPr>
      <w:r>
        <w:t>3. Let the teacher handle it.</w:t>
      </w:r>
    </w:p>
    <w:p>
      <w:r>
        <w:t>✝️ WWJD Answer: Choice 1 – Jesus always reached out to the lonely and made people feel seen.</w:t>
      </w:r>
    </w:p>
    <w:p>
      <w:r>
        <w:t>📖 “Accept one another, then, just as Christ accepted you.” – Romans 15:7</w:t>
      </w:r>
    </w:p>
    <w:p/>
    <w:p>
      <w:pPr>
        <w:pStyle w:val="Heading1"/>
      </w:pPr>
      <w:r>
        <w:t>The Lost Game</w:t>
      </w:r>
    </w:p>
    <w:p>
      <w:r>
        <w:t>🧩 Situation: You lose in a big game and feel like blaming your teammate.</w:t>
      </w:r>
    </w:p>
    <w:p>
      <w:r>
        <w:t>🧐 Choices:</w:t>
      </w:r>
    </w:p>
    <w:p>
      <w:pPr>
        <w:pStyle w:val="ListBullet"/>
      </w:pPr>
      <w:r>
        <w:t>1. Blame your teammate loudly so others agree.</w:t>
      </w:r>
    </w:p>
    <w:p>
      <w:pPr>
        <w:pStyle w:val="ListBullet"/>
      </w:pPr>
      <w:r>
        <w:t>2. Take a breath and let it go.</w:t>
      </w:r>
    </w:p>
    <w:p>
      <w:pPr>
        <w:pStyle w:val="ListBullet"/>
      </w:pPr>
      <w:r>
        <w:t>3. Talk to your teammate privately and express your feelings kindly.</w:t>
      </w:r>
    </w:p>
    <w:p>
      <w:r>
        <w:t>✝️ WWJD Answer: Choice 3 – Jesus teaches us to handle conflict with love and self-control.</w:t>
      </w:r>
    </w:p>
    <w:p>
      <w:r>
        <w:t>📖 “Everyone should be quick to listen, slow to speak and slow to become angry.” – James 1:19</w:t>
      </w:r>
    </w:p>
    <w:p/>
    <w:p>
      <w:pPr>
        <w:pStyle w:val="Heading1"/>
      </w:pPr>
      <w:r>
        <w:t>The Cheat Sheet</w:t>
      </w:r>
    </w:p>
    <w:p>
      <w:r>
        <w:t>🧩 Situation: A friend offers you the answers to tomorrow’s test.</w:t>
      </w:r>
    </w:p>
    <w:p>
      <w:r>
        <w:t>🧐 Choices:</w:t>
      </w:r>
    </w:p>
    <w:p>
      <w:pPr>
        <w:pStyle w:val="ListBullet"/>
      </w:pPr>
      <w:r>
        <w:t>1. Say yes but promise not to do it again.</w:t>
      </w:r>
    </w:p>
    <w:p>
      <w:pPr>
        <w:pStyle w:val="ListBullet"/>
      </w:pPr>
      <w:r>
        <w:t>2. Say no and let your teacher know what’s going on.</w:t>
      </w:r>
    </w:p>
    <w:p>
      <w:pPr>
        <w:pStyle w:val="ListBullet"/>
      </w:pPr>
      <w:r>
        <w:t>3. Say no and study hard instead.</w:t>
      </w:r>
    </w:p>
    <w:p>
      <w:r>
        <w:t>✝️ WWJD Answer: Choice 3 – Jesus wants us to be honest and faithful in the small things.</w:t>
      </w:r>
    </w:p>
    <w:p>
      <w:r>
        <w:t>📖 “Whoever can be trusted with very little can also be trusted with much.” – Luke 16:10</w:t>
      </w:r>
    </w:p>
    <w:p/>
    <w:p>
      <w:pPr>
        <w:pStyle w:val="Heading1"/>
      </w:pPr>
      <w:r>
        <w:t>The Sibling Fight</w:t>
      </w:r>
    </w:p>
    <w:p>
      <w:r>
        <w:t>🧩 Situation: Your younger sibling breaks your favorite thing. You're furious.</w:t>
      </w:r>
    </w:p>
    <w:p>
      <w:r>
        <w:t>🧐 Choices:</w:t>
      </w:r>
    </w:p>
    <w:p>
      <w:pPr>
        <w:pStyle w:val="ListBullet"/>
      </w:pPr>
      <w:r>
        <w:t>1. Yell at them and slam the door.</w:t>
      </w:r>
    </w:p>
    <w:p>
      <w:pPr>
        <w:pStyle w:val="ListBullet"/>
      </w:pPr>
      <w:r>
        <w:t>2. Walk away and stay mad for the rest of the day.</w:t>
      </w:r>
    </w:p>
    <w:p>
      <w:pPr>
        <w:pStyle w:val="ListBullet"/>
      </w:pPr>
      <w:r>
        <w:t>3. Take time to calm down, then forgive them.</w:t>
      </w:r>
    </w:p>
    <w:p>
      <w:r>
        <w:t>✝️ WWJD Answer: Choice 3 – Jesus teaches forgiveness, even when we’re hurt.</w:t>
      </w:r>
    </w:p>
    <w:p>
      <w:r>
        <w:t>📖 “Forgive, and you will be forgiven.” – Luke 6:37</w:t>
      </w:r>
    </w:p>
    <w:p/>
    <w:p>
      <w:pPr>
        <w:pStyle w:val="Heading1"/>
      </w:pPr>
      <w:r>
        <w:t>The Honest Mistake</w:t>
      </w:r>
    </w:p>
    <w:p>
      <w:r>
        <w:t>🧩 Situation: You accidentally break something at school and no one saw you.</w:t>
      </w:r>
    </w:p>
    <w:p>
      <w:r>
        <w:t>🧐 Choices:</w:t>
      </w:r>
    </w:p>
    <w:p>
      <w:pPr>
        <w:pStyle w:val="ListBullet"/>
      </w:pPr>
      <w:r>
        <w:t>1. Say nothing and hope no one notices.</w:t>
      </w:r>
    </w:p>
    <w:p>
      <w:pPr>
        <w:pStyle w:val="ListBullet"/>
      </w:pPr>
      <w:r>
        <w:t>2. Tell your teacher the truth and take responsibility.</w:t>
      </w:r>
    </w:p>
    <w:p>
      <w:pPr>
        <w:pStyle w:val="ListBullet"/>
      </w:pPr>
      <w:r>
        <w:t>3. Blame someone else to avoid trouble.</w:t>
      </w:r>
    </w:p>
    <w:p>
      <w:r>
        <w:t>✝️ WWJD Answer: Choice 2 – Jesus is proud when we tell the truth and own our mistakes.</w:t>
      </w:r>
    </w:p>
    <w:p>
      <w:r>
        <w:t>📖 “The Lord delights in people who are trustworthy.” – Proverbs 12:22</w:t>
      </w:r>
    </w:p>
    <w:p/>
    <w:p>
      <w:pPr>
        <w:pStyle w:val="Heading1"/>
      </w:pPr>
      <w:r>
        <w:t>The Unpopular Kid</w:t>
      </w:r>
    </w:p>
    <w:p>
      <w:r>
        <w:t>🧩 Situation: Your friends tease a kid who doesn’t dress like everyone else.</w:t>
      </w:r>
    </w:p>
    <w:p>
      <w:r>
        <w:t>🧐 Choices:</w:t>
      </w:r>
    </w:p>
    <w:p>
      <w:pPr>
        <w:pStyle w:val="ListBullet"/>
      </w:pPr>
      <w:r>
        <w:t>1. Tell your friends to stop and be kind.</w:t>
      </w:r>
    </w:p>
    <w:p>
      <w:pPr>
        <w:pStyle w:val="ListBullet"/>
      </w:pPr>
      <w:r>
        <w:t>2. Stay silent and pretend not to notice.</w:t>
      </w:r>
    </w:p>
    <w:p>
      <w:pPr>
        <w:pStyle w:val="ListBullet"/>
      </w:pPr>
      <w:r>
        <w:t>3. Laugh just a little so they don’t turn on you.</w:t>
      </w:r>
    </w:p>
    <w:p>
      <w:r>
        <w:t>✝️ WWJD Answer: Choice 1 – Jesus stood up for people who were left out or different.</w:t>
      </w:r>
    </w:p>
    <w:p>
      <w:r>
        <w:t>📖 “Speak up for those who cannot speak for themselves.” – Proverbs 31:8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